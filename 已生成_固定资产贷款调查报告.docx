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**广州蓝天科技有限公司固定资产贷款调查报告**</w:t>
        <w:br/>
        <w:br/>
        <w:t>**审批权限：**3级专职审批人¹</w:t>
        <w:br/>
        <w:br/>
        <w:t>**贷款企业：**广州蓝天科技有限公司（新授信客户）</w:t>
        <w:br/>
        <w:br/>
        <w:t xml:space="preserve">**贷款金额：**3亿元 </w:t>
        <w:br/>
        <w:br/>
        <w:t>**贷款品种：**固定资产贷款</w:t>
        <w:br/>
        <w:br/>
        <w:t xml:space="preserve">**贷款用途：**用于广州蓝天科技产业园项目建设 </w:t>
        <w:br/>
        <w:br/>
        <w:t>**提款期限：**3年（自借款合同签订日起计）</w:t>
        <w:br/>
        <w:br/>
        <w:t>**宽限期：**2年 (自首笔提款日起计）</w:t>
        <w:br/>
        <w:br/>
        <w:t>**贷款期限：**10年 (自首笔提款日起计)</w:t>
        <w:br/>
        <w:br/>
        <w:t>**贷款利率：**贷款利率不低于贷款发放日前一个工作日执行的一年期LPR+XXBP(放款时执行利率另行审批)，银承手续费按我行规定执行</w:t>
        <w:br/>
        <w:br/>
        <w:t>**利率调整方式：**按年调整，对年对月对日调整(小月无对日的，小月最后一天为调整日)</w:t>
        <w:br/>
        <w:br/>
        <w:t>**还款方式：**按月付息，分期还本，自首笔提款日起第24个月开始第一次还本，此后每季度还本一次，分40期还本，具体还款计划如下：</w:t>
        <w:br/>
        <w:br/>
        <w:t>| 期数          | 1    | ...  | 24   | 25   | 26   | 27   | 28   | 29  | 30  | 31  | 32  | 33  | 34  | 35  | 36  | 37  | 38  | 39  | 40  | 合计 |</w:t>
        <w:br/>
        <w:t xml:space="preserve">| ------------- | ---- | ---- | ---- | ---- | ---- | ---- | ---- | ----| ----| ----| ----| ----| ----| ----| ----| ----| ----| ----| ----| ---- | </w:t>
        <w:br/>
        <w:t>| 还本金额/比例 |   0%  |  0%   | 2.5%  | 2.5%  | 2.5%  | 2.5% | 2.5%  | 2.5% | 2.5% | 2.5% | 2.5% | 2.5% | 2.5% | 2.5% | 2.5% | 2.5% | 2.5% | 2.5% | 2.5% | 100% |</w:t>
        <w:br/>
        <w:br/>
        <w:t>**还款来源：**申请人全部合法收入等</w:t>
        <w:br/>
        <w:br/>
        <w:t>**担保方式：**项目应收账款质押+土地使用权抵押+法人连带责任保证</w:t>
        <w:br/>
        <w:br/>
        <w:t>**上报机构：**广州银行增城支行</w:t>
        <w:br/>
        <w:br/>
        <w:t>**经办支行：**增城支行</w:t>
        <w:br/>
        <w:br/>
        <w:t>**经营岗位责任人：**?</w:t>
        <w:tab/>
        <w:t>**日期：**202?. ?. ?</w:t>
        <w:br/>
        <w:br/>
        <w:t>**经营管理责任人：**?</w:t>
        <w:tab/>
        <w:t>**日期：**202?. ?. ?</w:t>
        <w:br/>
        <w:br/>
        <w:t>**经营主责任人：**?</w:t>
        <w:tab/>
        <w:tab/>
        <w:t>**日期：**202?. ?. ?</w:t>
        <w:br/>
        <w:br/>
        <w:br/>
        <w:br/>
        <w:t>------</w:t>
        <w:br/>
        <w:br/>
        <w:t>¹ 审批权限如为总行权限，须明确写出专职审批人层级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